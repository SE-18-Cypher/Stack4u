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490220</wp:posOffset>
            </wp:positionH>
            <wp:positionV relativeFrom="page">
              <wp:posOffset>855980</wp:posOffset>
            </wp:positionV>
            <wp:extent cx="1808480" cy="1749428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7494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30500" cy="10696575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696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4314" w:right="2304" w:firstLine="0"/>
        <w:jc w:val="left"/>
      </w:pPr>
      <w:r>
        <w:rPr>
          <w:rFonts w:ascii="Assistant SemiBold" w:hAnsi="Assistant SemiBold" w:eastAsia="Assistant SemiBold"/>
          <w:b/>
          <w:i w:val="0"/>
          <w:color w:val="335383"/>
          <w:sz w:val="65"/>
        </w:rPr>
        <w:t xml:space="preserve">SADURSHAN </w:t>
      </w:r>
      <w:r>
        <w:br/>
      </w:r>
      <w:r>
        <w:rPr>
          <w:u w:val="single" w:color="444440"/>
          <w:rFonts w:ascii="Assistant SemiBold" w:hAnsi="Assistant SemiBold" w:eastAsia="Assistant SemiBold"/>
          <w:b/>
          <w:i w:val="0"/>
          <w:color w:val="335383"/>
          <w:sz w:val="65"/>
        </w:rPr>
        <w:t>RAV</w:t>
      </w:r>
      <w:r>
        <w:rPr>
          <w:rFonts w:ascii="Assistant SemiBold" w:hAnsi="Assistant SemiBold" w:eastAsia="Assistant SemiBold"/>
          <w:b/>
          <w:i w:val="0"/>
          <w:color w:val="335383"/>
          <w:sz w:val="65"/>
        </w:rPr>
        <w:t>INDRAN</w:t>
      </w:r>
    </w:p>
    <w:p>
      <w:pPr>
        <w:autoSpaceDN w:val="0"/>
        <w:autoSpaceDE w:val="0"/>
        <w:widowControl/>
        <w:spacing w:line="240" w:lineRule="auto" w:before="250" w:after="102"/>
        <w:ind w:left="0" w:right="2682" w:firstLine="0"/>
        <w:jc w:val="right"/>
      </w:pPr>
      <w:r>
        <w:rPr>
          <w:w w:val="101.8454360961914"/>
          <w:rFonts w:ascii="Assistant SemiBold" w:hAnsi="Assistant SemiBold" w:eastAsia="Assistant SemiBold"/>
          <w:b/>
          <w:i w:val="0"/>
          <w:color w:val="5BA6D0"/>
          <w:sz w:val="25"/>
        </w:rPr>
        <w:t>P E R S O N A L  P R O F I L 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56.0" w:type="dxa"/>
      </w:tblPr>
      <w:tblGrid>
        <w:gridCol w:w="1470"/>
        <w:gridCol w:w="1470"/>
        <w:gridCol w:w="1470"/>
        <w:gridCol w:w="1470"/>
        <w:gridCol w:w="1470"/>
        <w:gridCol w:w="1470"/>
        <w:gridCol w:w="1470"/>
      </w:tblGrid>
      <w:tr>
        <w:trPr>
          <w:trHeight w:hRule="exact" w:val="35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0" w:firstLine="0"/>
              <w:jc w:val="right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I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am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a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highly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motivated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software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6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engineering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24" w:firstLine="0"/>
        <w:jc w:val="right"/>
      </w:pPr>
      <w:r>
        <w:rPr>
          <w:rFonts w:ascii="Assistant" w:hAnsi="Assistant" w:eastAsia="Assistant"/>
          <w:b w:val="0"/>
          <w:i w:val="0"/>
          <w:color w:val="444440"/>
          <w:sz w:val="22"/>
        </w:rPr>
        <w:t>undergraduate who is eager to learn, expand, and utilize</w:t>
      </w:r>
    </w:p>
    <w:p>
      <w:pPr>
        <w:autoSpaceDN w:val="0"/>
        <w:autoSpaceDE w:val="0"/>
        <w:widowControl/>
        <w:spacing w:line="240" w:lineRule="auto" w:before="12" w:after="116"/>
        <w:ind w:left="0" w:right="26" w:firstLine="0"/>
        <w:jc w:val="right"/>
      </w:pPr>
      <w:r>
        <w:rPr>
          <w:rFonts w:ascii="Assistant" w:hAnsi="Assistant" w:eastAsia="Assistant"/>
          <w:b w:val="0"/>
          <w:i w:val="0"/>
          <w:color w:val="444440"/>
          <w:sz w:val="22"/>
        </w:rPr>
        <w:t>my knowledge in any opportunity I receive.  Aspire to be a</w:t>
      </w:r>
    </w:p>
    <w:p>
      <w:pPr>
        <w:sectPr>
          <w:pgSz w:w="11910" w:h="16845"/>
          <w:pgMar w:top="530" w:right="958" w:bottom="236" w:left="664" w:header="720" w:footer="720" w:gutter="0"/>
          <w:cols w:space="720" w:num="1" w:equalWidth="0">
            <w:col w:w="10288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auto" w:before="0" w:after="0"/>
        <w:ind w:left="494" w:right="576" w:hanging="494"/>
        <w:jc w:val="left"/>
      </w:pPr>
      <w:r>
        <w:rPr>
          <w:rFonts w:ascii="Assistant SemiBold" w:hAnsi="Assistant SemiBold" w:eastAsia="Assistant SemiBold"/>
          <w:b/>
          <w:i w:val="0"/>
          <w:color w:val="FFFFFF"/>
          <w:sz w:val="30"/>
        </w:rPr>
        <w:t xml:space="preserve">C O N T A C T  M E  A T </w:t>
      </w:r>
      <w:r>
        <w:rPr>
          <w:rFonts w:ascii="Assistant" w:hAnsi="Assistant" w:eastAsia="Assistant"/>
          <w:b w:val="0"/>
          <w:i w:val="0"/>
          <w:color w:val="FFFFFF"/>
          <w:sz w:val="24"/>
        </w:rPr>
        <w:t xml:space="preserve">0775351804 </w:t>
      </w:r>
      <w:r>
        <w:br/>
      </w:r>
      <w:r>
        <w:rPr>
          <w:rFonts w:ascii="Assistant" w:hAnsi="Assistant" w:eastAsia="Assistant"/>
          <w:b w:val="0"/>
          <w:i w:val="0"/>
          <w:color w:val="FFFFFF"/>
          <w:sz w:val="24"/>
        </w:rPr>
        <w:t>saduravi45@gmail.com</w:t>
      </w:r>
    </w:p>
    <w:p>
      <w:pPr>
        <w:autoSpaceDN w:val="0"/>
        <w:autoSpaceDE w:val="0"/>
        <w:widowControl/>
        <w:spacing w:line="245" w:lineRule="auto" w:before="188" w:after="0"/>
        <w:ind w:left="494" w:right="576" w:firstLine="0"/>
        <w:jc w:val="left"/>
      </w:pPr>
      <w:r>
        <w:rPr>
          <w:rFonts w:ascii="Assistant" w:hAnsi="Assistant" w:eastAsia="Assistant"/>
          <w:b w:val="0"/>
          <w:i w:val="0"/>
          <w:color w:val="FFFFFF"/>
          <w:sz w:val="24"/>
        </w:rPr>
        <w:t xml:space="preserve">No: 18/3,3/1C, Fernando </w:t>
      </w:r>
      <w:r>
        <w:rPr>
          <w:rFonts w:ascii="Assistant" w:hAnsi="Assistant" w:eastAsia="Assistant"/>
          <w:b w:val="0"/>
          <w:i w:val="0"/>
          <w:color w:val="FFFFFF"/>
          <w:sz w:val="24"/>
        </w:rPr>
        <w:t>Road, Colombo 6</w:t>
      </w:r>
    </w:p>
    <w:p>
      <w:pPr>
        <w:sectPr>
          <w:type w:val="continuous"/>
          <w:pgSz w:w="11910" w:h="16845"/>
          <w:pgMar w:top="530" w:right="958" w:bottom="236" w:left="664" w:header="720" w:footer="720" w:gutter="0"/>
          <w:cols w:space="720" w:num="2" w:equalWidth="0">
            <w:col w:w="3734" w:space="0"/>
            <w:col w:w="6554" w:space="0"/>
            <w:col w:w="10288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580" w:right="20" w:firstLine="0"/>
        <w:jc w:val="both"/>
      </w:pPr>
      <w:r>
        <w:rPr>
          <w:rFonts w:ascii="Assistant" w:hAnsi="Assistant" w:eastAsia="Assistant"/>
          <w:b w:val="0"/>
          <w:i w:val="0"/>
          <w:color w:val="444440"/>
          <w:sz w:val="22"/>
        </w:rPr>
        <w:t xml:space="preserve">key member of a value-driven company where I can put </w:t>
      </w:r>
      <w:r>
        <w:rPr>
          <w:rFonts w:ascii="Assistant" w:hAnsi="Assistant" w:eastAsia="Assistant"/>
          <w:b w:val="0"/>
          <w:i w:val="0"/>
          <w:color w:val="444440"/>
          <w:sz w:val="22"/>
        </w:rPr>
        <w:t xml:space="preserve">my engineering skills and technical knowledge to practical </w:t>
      </w:r>
      <w:r>
        <w:rPr>
          <w:rFonts w:ascii="Assistant" w:hAnsi="Assistant" w:eastAsia="Assistant"/>
          <w:b w:val="0"/>
          <w:i w:val="0"/>
          <w:color w:val="444440"/>
          <w:sz w:val="22"/>
        </w:rPr>
        <w:t xml:space="preserve">use. Currently seeking opportunities in the software </w:t>
      </w:r>
      <w:r>
        <w:rPr>
          <w:rFonts w:ascii="Assistant" w:hAnsi="Assistant" w:eastAsia="Assistant"/>
          <w:b w:val="0"/>
          <w:i w:val="0"/>
          <w:color w:val="444440"/>
          <w:sz w:val="22"/>
        </w:rPr>
        <w:t>engineering field.</w:t>
      </w:r>
    </w:p>
    <w:p>
      <w:pPr>
        <w:autoSpaceDN w:val="0"/>
        <w:autoSpaceDE w:val="0"/>
        <w:widowControl/>
        <w:spacing w:line="240" w:lineRule="auto" w:before="140" w:after="0"/>
        <w:ind w:left="580" w:right="0" w:firstLine="0"/>
        <w:jc w:val="left"/>
      </w:pPr>
      <w:r>
        <w:rPr>
          <w:w w:val="101.8454360961914"/>
          <w:rFonts w:ascii="Assistant SemiBold" w:hAnsi="Assistant SemiBold" w:eastAsia="Assistant SemiBold"/>
          <w:b/>
          <w:i w:val="0"/>
          <w:color w:val="5BA6D0"/>
          <w:sz w:val="25"/>
        </w:rPr>
        <w:t>E X P E R I E N C E</w:t>
      </w:r>
    </w:p>
    <w:p>
      <w:pPr>
        <w:autoSpaceDN w:val="0"/>
        <w:autoSpaceDE w:val="0"/>
        <w:widowControl/>
        <w:spacing w:line="245" w:lineRule="auto" w:before="134" w:after="78"/>
        <w:ind w:left="580" w:right="2448" w:firstLine="0"/>
        <w:jc w:val="left"/>
      </w:pPr>
      <w:r>
        <w:rPr>
          <w:rFonts w:ascii="Assistant SemiBold" w:hAnsi="Assistant SemiBold" w:eastAsia="Assistant SemiBold"/>
          <w:b/>
          <w:i w:val="0"/>
          <w:color w:val="444440"/>
          <w:sz w:val="24"/>
        </w:rPr>
        <w:t xml:space="preserve">Stack4u </w:t>
      </w:r>
      <w:r>
        <w:br/>
      </w:r>
      <w:r>
        <w:rPr>
          <w:rFonts w:ascii="Assistant Light" w:hAnsi="Assistant Light" w:eastAsia="Assistant Light"/>
          <w:b w:val="0"/>
          <w:i w:val="0"/>
          <w:color w:val="444440"/>
          <w:sz w:val="22"/>
        </w:rPr>
        <w:t>Group Project  | Sept 2021 - present</w:t>
      </w:r>
    </w:p>
    <w:p>
      <w:pPr>
        <w:sectPr>
          <w:type w:val="nextColumn"/>
          <w:pgSz w:w="11910" w:h="16845"/>
          <w:pgMar w:top="530" w:right="958" w:bottom="236" w:left="664" w:header="720" w:footer="720" w:gutter="0"/>
          <w:cols w:space="720" w:num="2" w:equalWidth="0">
            <w:col w:w="3734" w:space="0"/>
            <w:col w:w="6554" w:space="0"/>
            <w:col w:w="102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86"/>
        <w:gridCol w:w="1286"/>
        <w:gridCol w:w="1286"/>
        <w:gridCol w:w="1286"/>
        <w:gridCol w:w="1286"/>
        <w:gridCol w:w="1286"/>
        <w:gridCol w:w="1286"/>
        <w:gridCol w:w="1286"/>
      </w:tblGrid>
      <w:tr>
        <w:trPr>
          <w:trHeight w:hRule="exact" w:val="304"/>
        </w:trPr>
        <w:tc>
          <w:tcPr>
            <w:tcW w:type="dxa" w:w="37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94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4"/>
              </w:rPr>
              <w:hyperlink r:id="rId9" w:history="1">
                <w:r>
                  <w:rPr>
                    <w:rStyle w:val="Hyperlink"/>
                  </w:rPr>
                  <w:t>Sadurshan Ravindran</w:t>
                </w:r>
              </w:hyperlink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Stack4u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is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web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based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 xml:space="preserve">technology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2" w:firstLine="0"/>
              <w:jc w:val="right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stack</w:t>
            </w:r>
          </w:p>
        </w:tc>
      </w:tr>
      <w:tr>
        <w:trPr>
          <w:trHeight w:hRule="exact" w:val="312"/>
        </w:trPr>
        <w:tc>
          <w:tcPr>
            <w:tcW w:type="dxa" w:w="37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494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4"/>
              </w:rPr>
              <w:hyperlink r:id="rId11" w:history="1">
                <w:r>
                  <w:rPr>
                    <w:rStyle w:val="Hyperlink"/>
                  </w:rPr>
                  <w:t>SaduRavi</w:t>
                </w:r>
              </w:hyperlink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4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recommendation system.</w:t>
            </w:r>
          </w:p>
        </w:tc>
      </w:tr>
      <w:tr>
        <w:trPr>
          <w:trHeight w:hRule="exact" w:val="288"/>
        </w:trPr>
        <w:tc>
          <w:tcPr>
            <w:tcW w:type="dxa" w:w="1286"/>
            <w:vMerge/>
            <w:tcBorders/>
          </w:tcPr>
          <w:p/>
        </w:tc>
        <w:tc>
          <w:tcPr>
            <w:tcW w:type="dxa" w:w="1286"/>
            <w:vMerge/>
            <w:tcBorders/>
          </w:tcPr>
          <w:p/>
        </w:tc>
        <w:tc>
          <w:tcPr>
            <w:tcW w:type="dxa" w:w="5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Stack4u was developed as a group project for the</w:t>
            </w:r>
          </w:p>
        </w:tc>
      </w:tr>
      <w:tr>
        <w:trPr>
          <w:trHeight w:hRule="exact" w:val="312"/>
        </w:trPr>
        <w:tc>
          <w:tcPr>
            <w:tcW w:type="dxa" w:w="37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FFFFFF"/>
                <w:sz w:val="28"/>
              </w:rPr>
              <w:t>S K I L L S  S U M M A R Y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4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Software development group project module.</w:t>
            </w:r>
          </w:p>
        </w:tc>
      </w:tr>
      <w:tr>
        <w:trPr>
          <w:trHeight w:hRule="exact" w:val="288"/>
        </w:trPr>
        <w:tc>
          <w:tcPr>
            <w:tcW w:type="dxa" w:w="1286"/>
            <w:vMerge/>
            <w:tcBorders/>
          </w:tcPr>
          <w:p/>
        </w:tc>
        <w:tc>
          <w:tcPr>
            <w:tcW w:type="dxa" w:w="1286"/>
            <w:vMerge/>
            <w:tcBorders/>
          </w:tcPr>
          <w:p/>
        </w:tc>
        <w:tc>
          <w:tcPr>
            <w:tcW w:type="dxa" w:w="5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Stack4u recommends the most suitable technology</w:t>
            </w:r>
          </w:p>
        </w:tc>
      </w:tr>
      <w:tr>
        <w:trPr>
          <w:trHeight w:hRule="exact" w:val="286"/>
        </w:trPr>
        <w:tc>
          <w:tcPr>
            <w:tcW w:type="dxa" w:w="1286"/>
            <w:vMerge/>
            <w:tcBorders/>
          </w:tcPr>
          <w:p/>
        </w:tc>
        <w:tc>
          <w:tcPr>
            <w:tcW w:type="dxa" w:w="1286"/>
            <w:vMerge/>
            <w:tcBorders/>
          </w:tcPr>
          <w:p/>
        </w:tc>
        <w:tc>
          <w:tcPr>
            <w:tcW w:type="dxa" w:w="5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4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stack for user given requirements.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type w:val="continuous"/>
          <w:pgSz w:w="11910" w:h="16845"/>
          <w:pgMar w:top="530" w:right="958" w:bottom="236" w:left="664" w:header="720" w:footer="720" w:gutter="0"/>
          <w:cols w:space="720" w:num="1" w:equalWidth="0"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p>
      <w:pPr>
        <w:autoSpaceDN w:val="0"/>
        <w:tabs>
          <w:tab w:pos="318" w:val="left"/>
          <w:tab w:pos="2122" w:val="left"/>
        </w:tabs>
        <w:autoSpaceDE w:val="0"/>
        <w:widowControl/>
        <w:spacing w:line="336" w:lineRule="auto" w:before="0" w:after="0"/>
        <w:ind w:left="0" w:right="432" w:firstLine="0"/>
        <w:jc w:val="left"/>
      </w:pPr>
      <w:r>
        <w:rPr>
          <w:rFonts w:ascii="Assistant SemiBold" w:hAnsi="Assistant SemiBold" w:eastAsia="Assistant SemiBold"/>
          <w:b/>
          <w:i w:val="0"/>
          <w:color w:val="FFFFFF"/>
          <w:sz w:val="26"/>
        </w:rPr>
        <w:t xml:space="preserve">T E C H N I C A L  S K I L L S </w:t>
      </w:r>
      <w:r>
        <w:tab/>
      </w:r>
      <w:r>
        <w:rPr>
          <w:rFonts w:ascii="Assistant" w:hAnsi="Assistant" w:eastAsia="Assistant"/>
          <w:b w:val="0"/>
          <w:i w:val="0"/>
          <w:color w:val="FFFFFF"/>
          <w:sz w:val="26"/>
        </w:rPr>
        <w:t xml:space="preserve">Java </w:t>
      </w:r>
      <w:r>
        <w:tab/>
      </w:r>
      <w:r>
        <w:rPr>
          <w:rFonts w:ascii="Assistant" w:hAnsi="Assistant" w:eastAsia="Assistant"/>
          <w:b w:val="0"/>
          <w:i w:val="0"/>
          <w:color w:val="FFFFFF"/>
          <w:sz w:val="26"/>
        </w:rPr>
        <w:t>CSS</w:t>
      </w:r>
    </w:p>
    <w:p>
      <w:pPr>
        <w:sectPr>
          <w:type w:val="continuous"/>
          <w:pgSz w:w="11910" w:h="16845"/>
          <w:pgMar w:top="530" w:right="958" w:bottom="236" w:left="664" w:header="720" w:footer="720" w:gutter="0"/>
          <w:cols w:space="720" w:num="2" w:equalWidth="0">
            <w:col w:w="3780" w:space="0"/>
            <w:col w:w="6508" w:space="0"/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8"/>
        <w:ind w:left="534" w:right="144" w:firstLine="0"/>
        <w:jc w:val="left"/>
      </w:pPr>
      <w:r>
        <w:rPr>
          <w:rFonts w:ascii="Assistant SemiBold" w:hAnsi="Assistant SemiBold" w:eastAsia="Assistant SemiBold"/>
          <w:b/>
          <w:i w:val="0"/>
          <w:color w:val="444440"/>
          <w:sz w:val="24"/>
        </w:rPr>
        <w:t xml:space="preserve">Quick Math </w:t>
      </w:r>
      <w:r>
        <w:br/>
      </w:r>
      <w:r>
        <w:rPr>
          <w:rFonts w:ascii="Assistant Light" w:hAnsi="Assistant Light" w:eastAsia="Assistant Light"/>
          <w:b w:val="0"/>
          <w:i w:val="0"/>
          <w:color w:val="444440"/>
          <w:sz w:val="22"/>
        </w:rPr>
        <w:t>Mobile Application Development Course Work | Completed</w:t>
      </w:r>
    </w:p>
    <w:p>
      <w:pPr>
        <w:sectPr>
          <w:type w:val="nextColumn"/>
          <w:pgSz w:w="11910" w:h="16845"/>
          <w:pgMar w:top="530" w:right="958" w:bottom="236" w:left="664" w:header="720" w:footer="720" w:gutter="0"/>
          <w:cols w:space="720" w:num="2" w:equalWidth="0">
            <w:col w:w="3780" w:space="0"/>
            <w:col w:w="6508" w:space="0"/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5.99999999999994" w:type="dxa"/>
      </w:tblPr>
      <w:tblGrid>
        <w:gridCol w:w="2572"/>
        <w:gridCol w:w="2572"/>
        <w:gridCol w:w="2572"/>
        <w:gridCol w:w="2572"/>
      </w:tblGrid>
      <w:tr>
        <w:trPr>
          <w:trHeight w:hRule="exact" w:val="29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162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HTML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JavaScript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Quick Math is simple mobile application where it</w:t>
            </w:r>
          </w:p>
        </w:tc>
      </w:tr>
      <w:tr>
        <w:trPr>
          <w:trHeight w:hRule="exact" w:val="300"/>
        </w:trPr>
        <w:tc>
          <w:tcPr>
            <w:tcW w:type="dxa" w:w="2572"/>
            <w:vMerge/>
            <w:tcBorders/>
          </w:tcPr>
          <w:p/>
        </w:tc>
        <w:tc>
          <w:tcPr>
            <w:tcW w:type="dxa" w:w="2572"/>
            <w:vMerge/>
            <w:tcBorders/>
          </w:tcPr>
          <w:p/>
        </w:tc>
        <w:tc>
          <w:tcPr>
            <w:tcW w:type="dxa" w:w="6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4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generates two random arithmetic expressions and the</w:t>
            </w:r>
          </w:p>
        </w:tc>
      </w:tr>
      <w:tr>
        <w:trPr>
          <w:trHeight w:hRule="exact" w:val="4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62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Reactjs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26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MySQL</w:t>
            </w:r>
          </w:p>
        </w:tc>
        <w:tc>
          <w:tcPr>
            <w:tcW w:type="dxa" w:w="6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4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444440"/>
                <w:sz w:val="22"/>
              </w:rPr>
              <w:t>user has to calculate and compare these expressions.</w:t>
            </w:r>
          </w:p>
        </w:tc>
      </w:tr>
      <w:tr>
        <w:trPr>
          <w:trHeight w:hRule="exact" w:val="42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62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Python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526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Firebase</w:t>
            </w:r>
          </w:p>
        </w:tc>
        <w:tc>
          <w:tcPr>
            <w:tcW w:type="dxa" w:w="6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38" w:right="0" w:firstLine="0"/>
              <w:jc w:val="left"/>
            </w:pPr>
            <w:r>
              <w:rPr>
                <w:w w:val="101.8454360961914"/>
                <w:rFonts w:ascii="Assistant SemiBold" w:hAnsi="Assistant SemiBold" w:eastAsia="Assistant SemiBold"/>
                <w:b/>
                <w:i w:val="0"/>
                <w:color w:val="5BA6D0"/>
                <w:sz w:val="25"/>
              </w:rPr>
              <w:t>E D U C A T I O N A L  B A C K G R O U N D</w:t>
            </w:r>
          </w:p>
        </w:tc>
      </w:tr>
      <w:tr>
        <w:trPr>
          <w:trHeight w:hRule="exact" w:val="110"/>
        </w:trPr>
        <w:tc>
          <w:tcPr>
            <w:tcW w:type="dxa" w:w="2572"/>
            <w:vMerge/>
            <w:tcBorders/>
          </w:tcPr>
          <w:p/>
        </w:tc>
        <w:tc>
          <w:tcPr>
            <w:tcW w:type="dxa" w:w="2572"/>
            <w:vMerge/>
            <w:tcBorders/>
          </w:tcPr>
          <w:p/>
        </w:tc>
        <w:tc>
          <w:tcPr>
            <w:tcW w:type="dxa" w:w="6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53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4"/>
              </w:rPr>
              <w:t xml:space="preserve">BENG SOFTWARE ENGINEERING </w:t>
            </w:r>
          </w:p>
        </w:tc>
      </w:tr>
      <w:tr>
        <w:trPr>
          <w:trHeight w:hRule="exact" w:val="35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62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Kotlin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6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Git</w:t>
            </w:r>
          </w:p>
        </w:tc>
        <w:tc>
          <w:tcPr>
            <w:tcW w:type="dxa" w:w="5144"/>
            <w:gridSpan w:val="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572"/>
            <w:vMerge/>
            <w:tcBorders/>
          </w:tcPr>
          <w:p/>
        </w:tc>
        <w:tc>
          <w:tcPr>
            <w:tcW w:type="dxa" w:w="2572"/>
            <w:vMerge/>
            <w:tcBorders/>
          </w:tcPr>
          <w:p/>
        </w:tc>
        <w:tc>
          <w:tcPr>
            <w:tcW w:type="dxa" w:w="6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538" w:right="0" w:firstLine="0"/>
              <w:jc w:val="left"/>
            </w:pPr>
            <w:r>
              <w:rPr>
                <w:rFonts w:ascii="Assistant Light" w:hAnsi="Assistant Light" w:eastAsia="Assistant Light"/>
                <w:b w:val="0"/>
                <w:i w:val="0"/>
                <w:color w:val="444440"/>
                <w:sz w:val="22"/>
              </w:rPr>
              <w:t>University of Westminster, UK</w:t>
            </w:r>
          </w:p>
        </w:tc>
      </w:tr>
    </w:tbl>
    <w:p>
      <w:pPr>
        <w:autoSpaceDN w:val="0"/>
        <w:autoSpaceDE w:val="0"/>
        <w:widowControl/>
        <w:spacing w:line="240" w:lineRule="auto" w:before="6" w:after="2"/>
        <w:ind w:left="0" w:right="486" w:firstLine="0"/>
        <w:jc w:val="right"/>
      </w:pPr>
      <w:r>
        <w:rPr>
          <w:rFonts w:ascii="Assistant Light" w:hAnsi="Assistant Light" w:eastAsia="Assistant Light"/>
          <w:b w:val="0"/>
          <w:i w:val="0"/>
          <w:color w:val="444440"/>
          <w:sz w:val="22"/>
        </w:rPr>
        <w:t>Informatics Institute of Technology | Jan 2021 - present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9"/>
        <w:gridCol w:w="3429"/>
        <w:gridCol w:w="3429"/>
      </w:tblGrid>
      <w:tr>
        <w:trPr>
          <w:trHeight w:hRule="exact" w:val="414"/>
        </w:trPr>
        <w:tc>
          <w:tcPr>
            <w:tcW w:type="dxa" w:w="3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FFFFFF"/>
                <w:sz w:val="26"/>
              </w:rPr>
              <w:t>S O F T  S K I L L S</w:t>
            </w:r>
          </w:p>
          <w:p>
            <w:pPr>
              <w:autoSpaceDN w:val="0"/>
              <w:autoSpaceDE w:val="0"/>
              <w:widowControl/>
              <w:spacing w:line="336" w:lineRule="auto" w:before="440" w:after="0"/>
              <w:ind w:left="318" w:right="864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 xml:space="preserve">Time Management </w:t>
            </w: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 xml:space="preserve">Team Work </w:t>
            </w:r>
            <w:r>
              <w:br/>
            </w: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 xml:space="preserve">Communication </w:t>
            </w:r>
            <w:r>
              <w:br/>
            </w: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 xml:space="preserve">Problem Solving </w:t>
            </w:r>
            <w:r>
              <w:br/>
            </w: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Creative Thinking</w:t>
            </w:r>
          </w:p>
        </w:tc>
        <w:tc>
          <w:tcPr>
            <w:tcW w:type="dxa" w:w="6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9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2"/>
              </w:rPr>
              <w:t>Second Year Module - Ongoing</w:t>
            </w:r>
          </w:p>
        </w:tc>
      </w:tr>
      <w:tr>
        <w:trPr>
          <w:trHeight w:hRule="exact" w:val="26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 xml:space="preserve">Object Oriented Programming </w:t>
            </w:r>
          </w:p>
        </w:tc>
      </w:tr>
      <w:tr>
        <w:trPr>
          <w:trHeight w:hRule="exact" w:val="28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 xml:space="preserve">Database Systems </w:t>
            </w:r>
          </w:p>
        </w:tc>
      </w:tr>
      <w:tr>
        <w:trPr>
          <w:trHeight w:hRule="exact" w:val="26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Software Development Group Project</w:t>
            </w:r>
          </w:p>
        </w:tc>
      </w:tr>
      <w:tr>
        <w:trPr>
          <w:trHeight w:hRule="exact" w:val="28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Mobile Application Development</w:t>
            </w:r>
          </w:p>
        </w:tc>
      </w:tr>
      <w:tr>
        <w:trPr>
          <w:trHeight w:hRule="exact" w:val="26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 xml:space="preserve">Machine Learning and Data Mining </w:t>
            </w:r>
          </w:p>
        </w:tc>
      </w:tr>
      <w:tr>
        <w:trPr>
          <w:trHeight w:hRule="exact" w:val="40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Algorithms: Theory, Design and Implementation</w:t>
            </w:r>
          </w:p>
        </w:tc>
      </w:tr>
      <w:tr>
        <w:trPr>
          <w:trHeight w:hRule="exact" w:val="440"/>
        </w:trPr>
        <w:tc>
          <w:tcPr>
            <w:tcW w:type="dxa" w:w="3429"/>
            <w:vMerge/>
            <w:tcBorders/>
          </w:tcPr>
          <w:p/>
        </w:tc>
        <w:tc>
          <w:tcPr>
            <w:tcW w:type="dxa" w:w="6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9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2"/>
              </w:rPr>
              <w:t>First Year Module - Completed</w:t>
            </w:r>
          </w:p>
        </w:tc>
      </w:tr>
      <w:tr>
        <w:trPr>
          <w:trHeight w:hRule="exact" w:val="28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Mathematics for Computing - 98</w:t>
            </w:r>
          </w:p>
        </w:tc>
      </w:tr>
      <w:tr>
        <w:trPr>
          <w:trHeight w:hRule="exact" w:val="26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Software Development I - 81</w:t>
            </w:r>
          </w:p>
        </w:tc>
      </w:tr>
      <w:tr>
        <w:trPr>
          <w:trHeight w:hRule="exact" w:val="28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Trends in Computer Science - 74</w:t>
            </w:r>
          </w:p>
        </w:tc>
      </w:tr>
      <w:tr>
        <w:trPr>
          <w:trHeight w:hRule="exact" w:val="26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 xml:space="preserve">Computer Systems Fundamentals - 98 </w:t>
            </w:r>
          </w:p>
        </w:tc>
      </w:tr>
      <w:tr>
        <w:trPr>
          <w:trHeight w:hRule="exact" w:val="280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Software Development II - 70</w:t>
            </w:r>
          </w:p>
        </w:tc>
      </w:tr>
      <w:tr>
        <w:trPr>
          <w:trHeight w:hRule="exact" w:val="254"/>
        </w:trPr>
        <w:tc>
          <w:tcPr>
            <w:tcW w:type="dxa" w:w="342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9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Web Design and Development - 67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10" w:h="16845"/>
          <w:pgMar w:top="530" w:right="958" w:bottom="236" w:left="664" w:header="720" w:footer="720" w:gutter="0"/>
          <w:cols w:space="720" w:num="1" w:equalWidth="0">
            <w:col w:w="10288" w:space="0"/>
            <w:col w:w="3780" w:space="0"/>
            <w:col w:w="6508" w:space="0"/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30500" cy="10696575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69657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19"/>
        <w:gridCol w:w="3319"/>
        <w:gridCol w:w="3319"/>
      </w:tblGrid>
      <w:tr>
        <w:trPr>
          <w:trHeight w:hRule="exact" w:val="1100"/>
        </w:trPr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1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FFFFFF"/>
                <w:sz w:val="26"/>
              </w:rPr>
              <w:t>L A N G U A G E S</w:t>
            </w:r>
          </w:p>
          <w:p>
            <w:pPr>
              <w:autoSpaceDN w:val="0"/>
              <w:autoSpaceDE w:val="0"/>
              <w:widowControl/>
              <w:spacing w:line="319" w:lineRule="auto" w:before="318" w:after="0"/>
              <w:ind w:left="496" w:right="2304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 xml:space="preserve">English </w:t>
            </w:r>
            <w:r>
              <w:br/>
            </w: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 xml:space="preserve">Sinhala </w:t>
            </w:r>
            <w:r>
              <w:br/>
            </w: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>Tamil</w:t>
            </w:r>
          </w:p>
          <w:p>
            <w:pPr>
              <w:autoSpaceDN w:val="0"/>
              <w:autoSpaceDE w:val="0"/>
              <w:widowControl/>
              <w:spacing w:line="240" w:lineRule="auto" w:before="472" w:after="0"/>
              <w:ind w:left="21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FFFFFF"/>
                <w:sz w:val="26"/>
              </w:rPr>
              <w:t>I N T E R E S T S</w:t>
            </w:r>
          </w:p>
          <w:p>
            <w:pPr>
              <w:autoSpaceDN w:val="0"/>
              <w:autoSpaceDE w:val="0"/>
              <w:widowControl/>
              <w:spacing w:line="300" w:lineRule="auto" w:before="344" w:after="0"/>
              <w:ind w:left="496" w:right="2016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 xml:space="preserve">Music </w:t>
            </w:r>
            <w:r>
              <w:br/>
            </w:r>
            <w:r>
              <w:rPr>
                <w:rFonts w:ascii="Assistant" w:hAnsi="Assistant" w:eastAsia="Assistant"/>
                <w:b w:val="0"/>
                <w:i w:val="0"/>
                <w:color w:val="FFFFFF"/>
                <w:sz w:val="26"/>
              </w:rPr>
              <w:t xml:space="preserve">Travelling </w:t>
            </w:r>
          </w:p>
          <w:p>
            <w:pPr>
              <w:autoSpaceDN w:val="0"/>
              <w:autoSpaceDE w:val="0"/>
              <w:widowControl/>
              <w:spacing w:line="240" w:lineRule="auto" w:before="326" w:after="0"/>
              <w:ind w:left="21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FFFFFF"/>
                <w:sz w:val="26"/>
              </w:rPr>
              <w:t xml:space="preserve">R E F E R E N C E S </w:t>
            </w:r>
          </w:p>
          <w:p>
            <w:pPr>
              <w:autoSpaceDN w:val="0"/>
              <w:autoSpaceDE w:val="0"/>
              <w:widowControl/>
              <w:spacing w:line="240" w:lineRule="auto" w:before="402" w:after="0"/>
              <w:ind w:left="8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FFFFFF"/>
                <w:sz w:val="26"/>
              </w:rPr>
              <w:t>Niwarthana Kariyabadhuge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754" w:right="144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4"/>
              </w:rPr>
              <w:t xml:space="preserve">INTERNATIONAL ADVANCED  LEVEL EXAMINATION </w:t>
            </w:r>
            <w:r>
              <w:rPr>
                <w:rFonts w:ascii="Assistant Light" w:hAnsi="Assistant Light" w:eastAsia="Assistant Light"/>
                <w:b w:val="0"/>
                <w:i w:val="0"/>
                <w:color w:val="444440"/>
                <w:sz w:val="22"/>
              </w:rPr>
              <w:t xml:space="preserve">Belvoir College International |  2019 </w:t>
            </w:r>
            <w:r>
              <w:br/>
            </w: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2"/>
              </w:rPr>
              <w:t>Subjects</w:t>
            </w:r>
          </w:p>
        </w:tc>
      </w:tr>
      <w:tr>
        <w:trPr>
          <w:trHeight w:hRule="exact" w:val="280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Mathematics - A</w:t>
            </w:r>
          </w:p>
        </w:tc>
      </w:tr>
      <w:tr>
        <w:trPr>
          <w:trHeight w:hRule="exact" w:val="260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Physics - B</w:t>
            </w:r>
          </w:p>
        </w:tc>
      </w:tr>
      <w:tr>
        <w:trPr>
          <w:trHeight w:hRule="exact" w:val="420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 xml:space="preserve">Chemistry - D </w:t>
            </w:r>
          </w:p>
        </w:tc>
      </w:tr>
      <w:tr>
        <w:trPr>
          <w:trHeight w:hRule="exact" w:val="1280"/>
        </w:trPr>
        <w:tc>
          <w:tcPr>
            <w:tcW w:type="dxa" w:w="3319"/>
            <w:vMerge/>
            <w:tcBorders/>
          </w:tcPr>
          <w:p/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81" w:lineRule="auto" w:before="152" w:after="0"/>
              <w:ind w:left="732" w:right="2016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4"/>
              </w:rPr>
              <w:t xml:space="preserve">IGCSE EXAMINATION </w:t>
            </w:r>
            <w:r>
              <w:br/>
            </w:r>
            <w:r>
              <w:rPr>
                <w:rFonts w:ascii="Assistant Light" w:hAnsi="Assistant Light" w:eastAsia="Assistant Light"/>
                <w:b w:val="0"/>
                <w:i w:val="0"/>
                <w:color w:val="444440"/>
                <w:sz w:val="22"/>
              </w:rPr>
              <w:t>Belvoir College International | 2017</w:t>
            </w:r>
          </w:p>
          <w:p>
            <w:pPr>
              <w:autoSpaceDN w:val="0"/>
              <w:autoSpaceDE w:val="0"/>
              <w:widowControl/>
              <w:spacing w:line="240" w:lineRule="auto" w:before="134" w:after="0"/>
              <w:ind w:left="75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2"/>
              </w:rPr>
              <w:t>Subjects</w:t>
            </w:r>
          </w:p>
        </w:tc>
      </w:tr>
      <w:tr>
        <w:trPr>
          <w:trHeight w:hRule="exact" w:val="280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Mathematics - A*</w:t>
            </w:r>
          </w:p>
        </w:tc>
      </w:tr>
      <w:tr>
        <w:trPr>
          <w:trHeight w:hRule="exact" w:val="280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Physics - A</w:t>
            </w:r>
          </w:p>
        </w:tc>
      </w:tr>
      <w:tr>
        <w:trPr>
          <w:trHeight w:hRule="exact" w:val="260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Chemistry - A*</w:t>
            </w:r>
          </w:p>
        </w:tc>
      </w:tr>
      <w:tr>
        <w:trPr>
          <w:trHeight w:hRule="exact" w:val="280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Biology - A</w:t>
            </w:r>
          </w:p>
        </w:tc>
      </w:tr>
      <w:tr>
        <w:trPr>
          <w:trHeight w:hRule="exact" w:val="260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ICT - B</w:t>
            </w:r>
          </w:p>
        </w:tc>
      </w:tr>
      <w:tr>
        <w:trPr>
          <w:trHeight w:hRule="exact" w:val="280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>English - C</w:t>
            </w:r>
          </w:p>
        </w:tc>
      </w:tr>
      <w:tr>
        <w:trPr>
          <w:trHeight w:hRule="exact" w:val="444"/>
        </w:trPr>
        <w:tc>
          <w:tcPr>
            <w:tcW w:type="dxa" w:w="3319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94" w:right="0" w:firstLine="0"/>
              <w:jc w:val="left"/>
            </w:pPr>
            <w:r>
              <w:rPr>
                <w:rFonts w:ascii="Assistant SemiBold" w:hAnsi="Assistant SemiBold" w:eastAsia="Assistant SemiBold"/>
                <w:b/>
                <w:i w:val="0"/>
                <w:color w:val="444440"/>
                <w:sz w:val="20"/>
              </w:rPr>
              <w:t xml:space="preserve">Further mathematics - B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6"/>
        <w:ind w:left="0" w:right="0"/>
      </w:pPr>
    </w:p>
    <w:p>
      <w:pPr>
        <w:sectPr>
          <w:pgSz w:w="11910" w:h="16845"/>
          <w:pgMar w:top="440" w:right="1422" w:bottom="1440" w:left="532" w:header="720" w:footer="720" w:gutter="0"/>
          <w:cols w:space="720" w:num="1" w:equalWidth="0">
            <w:col w:w="9956" w:space="0"/>
            <w:col w:w="10288" w:space="0"/>
            <w:col w:w="3780" w:space="0"/>
            <w:col w:w="6508" w:space="0"/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6" w:right="0" w:firstLine="0"/>
        <w:jc w:val="left"/>
      </w:pPr>
      <w:r>
        <w:rPr>
          <w:rFonts w:ascii="Assistant" w:hAnsi="Assistant" w:eastAsia="Assistant"/>
          <w:b w:val="0"/>
          <w:i w:val="0"/>
          <w:color w:val="FFFFFF"/>
          <w:sz w:val="26"/>
        </w:rPr>
        <w:t>Lecturer / Level Coordinator</w:t>
      </w:r>
    </w:p>
    <w:p>
      <w:pPr>
        <w:sectPr>
          <w:type w:val="continuous"/>
          <w:pgSz w:w="11910" w:h="16845"/>
          <w:pgMar w:top="440" w:right="1422" w:bottom="1440" w:left="532" w:header="720" w:footer="720" w:gutter="0"/>
          <w:cols w:space="720" w:num="2" w:equalWidth="0">
            <w:col w:w="3760" w:space="0"/>
            <w:col w:w="6195" w:space="0"/>
            <w:col w:w="9956" w:space="0"/>
            <w:col w:w="10288" w:space="0"/>
            <w:col w:w="3780" w:space="0"/>
            <w:col w:w="6508" w:space="0"/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182"/>
        <w:ind w:left="720" w:right="0" w:firstLine="0"/>
        <w:jc w:val="left"/>
      </w:pPr>
      <w:r>
        <w:rPr>
          <w:w w:val="101.66529083251955"/>
          <w:rFonts w:ascii="Assistant SemiBold" w:hAnsi="Assistant SemiBold" w:eastAsia="Assistant SemiBold"/>
          <w:b/>
          <w:i w:val="0"/>
          <w:color w:val="5BA6D0"/>
          <w:sz w:val="25"/>
        </w:rPr>
        <w:t xml:space="preserve">C O M P E T I T I O N S </w:t>
      </w:r>
    </w:p>
    <w:p>
      <w:pPr>
        <w:sectPr>
          <w:type w:val="nextColumn"/>
          <w:pgSz w:w="11910" w:h="16845"/>
          <w:pgMar w:top="440" w:right="1422" w:bottom="1440" w:left="532" w:header="720" w:footer="720" w:gutter="0"/>
          <w:cols w:space="720" w:num="2" w:equalWidth="0">
            <w:col w:w="3760" w:space="0"/>
            <w:col w:w="6195" w:space="0"/>
            <w:col w:w="9956" w:space="0"/>
            <w:col w:w="10288" w:space="0"/>
            <w:col w:w="3780" w:space="0"/>
            <w:col w:w="6508" w:space="0"/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19"/>
        <w:gridCol w:w="3319"/>
        <w:gridCol w:w="3319"/>
      </w:tblGrid>
      <w:tr>
        <w:trPr>
          <w:trHeight w:hRule="exact" w:val="28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 xml:space="preserve">Informatics Institute of Technology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w w:val="101.08480907621838"/>
                <w:rFonts w:ascii="Assistant SemiBold" w:hAnsi="Assistant SemiBold" w:eastAsia="Assistant SemiBold"/>
                <w:b/>
                <w:i w:val="0"/>
                <w:color w:val="000000"/>
                <w:sz w:val="21"/>
              </w:rPr>
              <w:t>CodeSprint 6.0</w:t>
            </w:r>
          </w:p>
        </w:tc>
      </w:tr>
      <w:tr>
        <w:trPr>
          <w:trHeight w:hRule="exact" w:val="98"/>
        </w:trPr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 xml:space="preserve">57, Ramakrishna Road Colombo 06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19"/>
            <w:vMerge/>
            <w:tcBorders/>
          </w:tcPr>
          <w:p/>
        </w:tc>
      </w:tr>
      <w:tr>
        <w:trPr>
          <w:trHeight w:hRule="exact" w:val="343"/>
        </w:trPr>
        <w:tc>
          <w:tcPr>
            <w:tcW w:type="dxa" w:w="3319"/>
            <w:vMerge/>
            <w:tcBorders/>
          </w:tcPr>
          <w:p/>
        </w:tc>
        <w:tc>
          <w:tcPr>
            <w:tcW w:type="dxa" w:w="3319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000000"/>
                <w:sz w:val="20"/>
              </w:rPr>
              <w:t>CodeSprint 6.0 was hackathon organized by IEEE club</w:t>
            </w:r>
          </w:p>
        </w:tc>
      </w:tr>
      <w:tr>
        <w:trPr>
          <w:trHeight w:hRule="exact" w:val="267"/>
        </w:trPr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8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 xml:space="preserve">Sri Lanka </w:t>
            </w:r>
          </w:p>
        </w:tc>
        <w:tc>
          <w:tcPr>
            <w:tcW w:type="dxa" w:w="3319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Assistant" w:hAnsi="Assistant" w:eastAsia="Assistant"/>
                <w:b w:val="0"/>
                <w:i w:val="0"/>
                <w:color w:val="000000"/>
                <w:sz w:val="20"/>
              </w:rPr>
              <w:t>of IIT. Competing against around 92 teams, my team</w:t>
            </w:r>
          </w:p>
        </w:tc>
      </w:tr>
      <w:tr>
        <w:trPr>
          <w:trHeight w:hRule="exact" w:val="128"/>
        </w:trPr>
        <w:tc>
          <w:tcPr>
            <w:tcW w:type="dxa" w:w="3319"/>
            <w:vMerge/>
            <w:tcBorders/>
          </w:tcPr>
          <w:p/>
        </w:tc>
        <w:tc>
          <w:tcPr>
            <w:tcW w:type="dxa" w:w="3319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4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000000"/>
                <w:sz w:val="20"/>
              </w:rPr>
              <w:t>was able reach the final stage of this event.</w:t>
            </w:r>
          </w:p>
        </w:tc>
      </w:tr>
      <w:tr>
        <w:trPr>
          <w:trHeight w:hRule="exact" w:val="200"/>
        </w:trPr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8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>T: +94-768209872</w:t>
            </w:r>
          </w:p>
        </w:tc>
        <w:tc>
          <w:tcPr>
            <w:tcW w:type="dxa" w:w="3319"/>
            <w:vMerge/>
            <w:tcBorders/>
          </w:tcPr>
          <w:p/>
        </w:tc>
        <w:tc>
          <w:tcPr>
            <w:tcW w:type="dxa" w:w="3319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319"/>
            <w:vMerge/>
            <w:tcBorders/>
          </w:tcPr>
          <w:p/>
        </w:tc>
        <w:tc>
          <w:tcPr>
            <w:tcW w:type="dxa" w:w="3319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8" w:right="0" w:firstLine="0"/>
              <w:jc w:val="left"/>
            </w:pPr>
            <w:r>
              <w:rPr>
                <w:w w:val="101.08480907621838"/>
                <w:rFonts w:ascii="Assistant SemiBold" w:hAnsi="Assistant SemiBold" w:eastAsia="Assistant SemiBold"/>
                <w:b/>
                <w:i w:val="0"/>
                <w:color w:val="000000"/>
                <w:sz w:val="21"/>
              </w:rPr>
              <w:t>HaXmas  2022</w:t>
            </w:r>
          </w:p>
        </w:tc>
      </w:tr>
      <w:tr>
        <w:trPr>
          <w:trHeight w:hRule="exact" w:val="220"/>
        </w:trPr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 xml:space="preserve">Email : </w:t>
            </w: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hyperlink r:id="rId41" w:history="1">
                <w:r>
                  <w:rPr>
                    <w:rStyle w:val="Hyperlink"/>
                  </w:rPr>
                  <w:t>niwarthana.k@iit.ac.lk</w:t>
                </w:r>
              </w:hyperlink>
            </w: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 xml:space="preserve"> </w:t>
            </w:r>
          </w:p>
        </w:tc>
        <w:tc>
          <w:tcPr>
            <w:tcW w:type="dxa" w:w="3319"/>
            <w:vMerge/>
            <w:tcBorders/>
          </w:tcPr>
          <w:p/>
        </w:tc>
        <w:tc>
          <w:tcPr>
            <w:tcW w:type="dxa" w:w="3319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319"/>
            <w:vMerge/>
            <w:tcBorders/>
          </w:tcPr>
          <w:p/>
        </w:tc>
        <w:tc>
          <w:tcPr>
            <w:tcW w:type="dxa" w:w="3319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84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000000"/>
                <w:sz w:val="20"/>
              </w:rPr>
              <w:t>Participated in the Haxmas hackathon organized by</w:t>
            </w:r>
          </w:p>
        </w:tc>
      </w:tr>
    </w:tbl>
    <w:p>
      <w:pPr>
        <w:autoSpaceDN w:val="0"/>
        <w:autoSpaceDE w:val="0"/>
        <w:widowControl/>
        <w:spacing w:line="14" w:lineRule="exact" w:before="0" w:after="238"/>
        <w:ind w:left="0" w:right="0"/>
      </w:pPr>
    </w:p>
    <w:p>
      <w:pPr>
        <w:sectPr>
          <w:type w:val="continuous"/>
          <w:pgSz w:w="11910" w:h="16845"/>
          <w:pgMar w:top="440" w:right="1422" w:bottom="1440" w:left="532" w:header="720" w:footer="720" w:gutter="0"/>
          <w:cols w:space="720" w:num="1" w:equalWidth="0">
            <w:col w:w="9956" w:space="0"/>
            <w:col w:w="3760" w:space="0"/>
            <w:col w:w="6195" w:space="0"/>
            <w:col w:w="9956" w:space="0"/>
            <w:col w:w="10288" w:space="0"/>
            <w:col w:w="3780" w:space="0"/>
            <w:col w:w="6508" w:space="0"/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p>
      <w:pPr>
        <w:autoSpaceDN w:val="0"/>
        <w:autoSpaceDE w:val="0"/>
        <w:widowControl/>
        <w:spacing w:line="295" w:lineRule="auto" w:before="0" w:after="0"/>
        <w:ind w:left="0" w:right="576" w:firstLine="0"/>
        <w:jc w:val="left"/>
      </w:pPr>
      <w:r>
        <w:rPr>
          <w:rFonts w:ascii="Assistant SemiBold" w:hAnsi="Assistant SemiBold" w:eastAsia="Assistant SemiBold"/>
          <w:b/>
          <w:i w:val="0"/>
          <w:color w:val="FFFFFF"/>
          <w:sz w:val="26"/>
        </w:rPr>
        <w:t xml:space="preserve">Sinthujan Markandu </w:t>
      </w:r>
      <w:r>
        <w:br/>
      </w:r>
      <w:r>
        <w:rPr>
          <w:rFonts w:ascii="Assistant" w:hAnsi="Assistant" w:eastAsia="Assistant"/>
          <w:b w:val="0"/>
          <w:i w:val="0"/>
          <w:color w:val="FFFFFF"/>
          <w:sz w:val="26"/>
        </w:rPr>
        <w:t xml:space="preserve">Process control specialist </w:t>
      </w:r>
      <w:r>
        <w:br/>
      </w:r>
      <w:r>
        <w:rPr>
          <w:rFonts w:ascii="Assistant" w:hAnsi="Assistant" w:eastAsia="Assistant"/>
          <w:b w:val="0"/>
          <w:i w:val="0"/>
          <w:color w:val="FFFFFF"/>
          <w:sz w:val="24"/>
        </w:rPr>
        <w:t>European Central Follow Amazon</w:t>
      </w:r>
    </w:p>
    <w:p>
      <w:pPr>
        <w:sectPr>
          <w:type w:val="continuous"/>
          <w:pgSz w:w="11910" w:h="16845"/>
          <w:pgMar w:top="440" w:right="1422" w:bottom="1440" w:left="532" w:header="720" w:footer="720" w:gutter="0"/>
          <w:cols w:space="720" w:num="2" w:equalWidth="0">
            <w:col w:w="3910" w:space="0"/>
            <w:col w:w="6045" w:space="0"/>
            <w:col w:w="9956" w:space="0"/>
            <w:col w:w="3760" w:space="0"/>
            <w:col w:w="6195" w:space="0"/>
            <w:col w:w="9956" w:space="0"/>
            <w:col w:w="10288" w:space="0"/>
            <w:col w:w="3780" w:space="0"/>
            <w:col w:w="6508" w:space="0"/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302" w:right="0" w:firstLine="0"/>
        <w:jc w:val="left"/>
      </w:pPr>
      <w:r>
        <w:rPr>
          <w:rFonts w:ascii="Assistant" w:hAnsi="Assistant" w:eastAsia="Assistant"/>
          <w:b w:val="0"/>
          <w:i w:val="0"/>
          <w:color w:val="000000"/>
          <w:sz w:val="20"/>
        </w:rPr>
        <w:t>the Rotaract club of IIT.</w:t>
      </w:r>
    </w:p>
    <w:p>
      <w:pPr>
        <w:autoSpaceDN w:val="0"/>
        <w:tabs>
          <w:tab w:pos="1106" w:val="left"/>
        </w:tabs>
        <w:autoSpaceDE w:val="0"/>
        <w:widowControl/>
        <w:spacing w:line="348" w:lineRule="auto" w:before="260" w:after="156"/>
        <w:ind w:left="592" w:right="0" w:firstLine="0"/>
        <w:jc w:val="left"/>
      </w:pPr>
      <w:r>
        <w:rPr>
          <w:w w:val="101.66529083251955"/>
          <w:rFonts w:ascii="Assistant SemiBold" w:hAnsi="Assistant SemiBold" w:eastAsia="Assistant SemiBold"/>
          <w:b/>
          <w:i w:val="0"/>
          <w:color w:val="5BA6D0"/>
          <w:sz w:val="25"/>
        </w:rPr>
        <w:t xml:space="preserve">E X T R A  C U R R I C U L A R  A C T I V I T I E S </w:t>
      </w:r>
      <w:r>
        <w:tab/>
      </w:r>
      <w:r>
        <w:rPr>
          <w:w w:val="101.08480907621838"/>
          <w:rFonts w:ascii="Assistant SemiBold" w:hAnsi="Assistant SemiBold" w:eastAsia="Assistant SemiBold"/>
          <w:b/>
          <w:i w:val="0"/>
          <w:color w:val="000000"/>
          <w:sz w:val="21"/>
        </w:rPr>
        <w:t xml:space="preserve">Belvoir College International </w:t>
      </w:r>
    </w:p>
    <w:p>
      <w:pPr>
        <w:sectPr>
          <w:type w:val="nextColumn"/>
          <w:pgSz w:w="11910" w:h="16845"/>
          <w:pgMar w:top="440" w:right="1422" w:bottom="1440" w:left="532" w:header="720" w:footer="720" w:gutter="0"/>
          <w:cols w:space="720" w:num="2" w:equalWidth="0">
            <w:col w:w="3910" w:space="0"/>
            <w:col w:w="6045" w:space="0"/>
            <w:col w:w="9956" w:space="0"/>
            <w:col w:w="3760" w:space="0"/>
            <w:col w:w="6195" w:space="0"/>
            <w:col w:w="9956" w:space="0"/>
            <w:col w:w="10288" w:space="0"/>
            <w:col w:w="3780" w:space="0"/>
            <w:col w:w="6508" w:space="0"/>
            <w:col w:w="10288" w:space="0"/>
            <w:col w:w="3734" w:space="0"/>
            <w:col w:w="6554" w:space="0"/>
            <w:col w:w="102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9"/>
        <w:gridCol w:w="3319"/>
        <w:gridCol w:w="3319"/>
      </w:tblGrid>
      <w:tr>
        <w:trPr>
          <w:trHeight w:hRule="exact" w:val="374"/>
        </w:trPr>
        <w:tc>
          <w:tcPr>
            <w:tcW w:type="dxa" w:w="39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 xml:space="preserve">London Distribution Park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92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000000"/>
                <w:sz w:val="20"/>
              </w:rPr>
              <w:t>College Prefect | 2018</w:t>
            </w:r>
          </w:p>
        </w:tc>
      </w:tr>
      <w:tr>
        <w:trPr>
          <w:trHeight w:hRule="exact" w:val="340"/>
        </w:trPr>
        <w:tc>
          <w:tcPr>
            <w:tcW w:type="dxa" w:w="39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>Windrush Rd, Tilbury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92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000000"/>
                <w:sz w:val="20"/>
              </w:rPr>
              <w:t>Senior Prefect | 2016-2017</w:t>
            </w:r>
          </w:p>
        </w:tc>
      </w:tr>
      <w:tr>
        <w:trPr>
          <w:trHeight w:hRule="exact" w:val="340"/>
        </w:trPr>
        <w:tc>
          <w:tcPr>
            <w:tcW w:type="dxa" w:w="39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>RM 187AN</w:t>
            </w:r>
          </w:p>
        </w:tc>
        <w:tc>
          <w:tcPr>
            <w:tcW w:type="dxa" w:w="3319"/>
            <w:vMerge/>
            <w:tcBorders/>
          </w:tcPr>
          <w:p/>
        </w:tc>
        <w:tc>
          <w:tcPr>
            <w:tcW w:type="dxa" w:w="3319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39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FFFFFF"/>
                <w:sz w:val="22"/>
              </w:rPr>
              <w:t>Email : Sinthujm@amazon.co.uk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2" w:right="0" w:firstLine="0"/>
              <w:jc w:val="left"/>
            </w:pPr>
            <w:r>
              <w:rPr>
                <w:rFonts w:ascii="Assistant" w:hAnsi="Assistant" w:eastAsia="Assistant"/>
                <w:b w:val="0"/>
                <w:i w:val="0"/>
                <w:color w:val="000000"/>
                <w:sz w:val="20"/>
              </w:rPr>
              <w:t>Scout  | 2012-2014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10" w:h="16845"/>
      <w:pgMar w:top="440" w:right="1422" w:bottom="1440" w:left="532" w:header="720" w:footer="720" w:gutter="0"/>
      <w:cols w:space="720" w:num="1" w:equalWidth="0">
        <w:col w:w="9956" w:space="0"/>
        <w:col w:w="3910" w:space="0"/>
        <w:col w:w="6045" w:space="0"/>
        <w:col w:w="9956" w:space="0"/>
        <w:col w:w="3760" w:space="0"/>
        <w:col w:w="6195" w:space="0"/>
        <w:col w:w="9956" w:space="0"/>
        <w:col w:w="10288" w:space="0"/>
        <w:col w:w="3780" w:space="0"/>
        <w:col w:w="6508" w:space="0"/>
        <w:col w:w="10288" w:space="0"/>
        <w:col w:w="3734" w:space="0"/>
        <w:col w:w="6554" w:space="0"/>
        <w:col w:w="102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adurshan-ravindran-811540113/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github.com/SaduRavi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hyperlink" Target="mailto:niwarthana.k@iit.ac.lk" TargetMode="External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