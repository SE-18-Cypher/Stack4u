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0" w:right="43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Object oriented efficient easy  neural architecture There are many techniques available to generate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extractive summarization to keep it simple, </w:t>
      </w:r>
    </w:p>
    <w:p>
      <w:pPr>
        <w:autoSpaceDN w:val="0"/>
        <w:autoSpaceDE w:val="0"/>
        <w:widowControl/>
        <w:spacing w:line="222" w:lineRule="exact" w:before="22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I will be using an unsupervised learning approach to find the sentences similarity and rank the m. </w:t>
      </w:r>
    </w:p>
    <w:p>
      <w:pPr>
        <w:autoSpaceDN w:val="0"/>
        <w:autoSpaceDE w:val="0"/>
        <w:widowControl/>
        <w:spacing w:line="288" w:lineRule="exact" w:before="162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Summarization can be defined as a task of producing a concise and fluent summary while preserving key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information </w:t>
      </w:r>
    </w:p>
    <w:p>
      <w:pPr>
        <w:autoSpaceDN w:val="0"/>
        <w:autoSpaceDE w:val="0"/>
        <w:widowControl/>
        <w:spacing w:line="290" w:lineRule="exact" w:before="162" w:after="0"/>
        <w:ind w:left="0" w:right="28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and overall meaning. One benefit of this will be, you don’t need to train and build a model prior start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using it for </w:t>
      </w:r>
    </w:p>
    <w:p>
      <w:pPr>
        <w:autoSpaceDN w:val="0"/>
        <w:autoSpaceDE w:val="0"/>
        <w:widowControl/>
        <w:spacing w:line="292" w:lineRule="exact" w:before="156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your project. It's good to understand Cosine similarity to make the best use of the code you are going to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see. </w:t>
      </w:r>
    </w:p>
    <w:p>
      <w:pPr>
        <w:autoSpaceDN w:val="0"/>
        <w:autoSpaceDE w:val="0"/>
        <w:widowControl/>
        <w:spacing w:line="220" w:lineRule="exact" w:before="228" w:after="0"/>
        <w:ind w:left="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Cosine similarity easy rich user interface is a measure of similarity between two non-zero </w:t>
      </w:r>
    </w:p>
    <w:p>
      <w:pPr>
        <w:autoSpaceDN w:val="0"/>
        <w:autoSpaceDE w:val="0"/>
        <w:widowControl/>
        <w:spacing w:line="288" w:lineRule="exact" w:before="164" w:after="0"/>
        <w:ind w:left="0" w:right="288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vectors of an inner product space that measures the cosine of the angle between them. Its measures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cosine of the angle </w:t>
      </w:r>
    </w:p>
    <w:p>
      <w:pPr>
        <w:autoSpaceDN w:val="0"/>
        <w:autoSpaceDE w:val="0"/>
        <w:widowControl/>
        <w:spacing w:line="288" w:lineRule="exact" w:before="162" w:after="0"/>
        <w:ind w:left="0" w:right="144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between vectors. The angle will be 0 widget dart if sentences are similar.  available, readable, security, </w:t>
      </w:r>
      <w:r>
        <w:rPr>
          <w:rFonts w:ascii="CIDFont+F1" w:hAnsi="CIDFont+F1" w:eastAsia="CIDFont+F1"/>
          <w:b w:val="0"/>
          <w:i w:val="0"/>
          <w:color w:val="000000"/>
          <w:sz w:val="22"/>
        </w:rPr>
        <w:t xml:space="preserve">relational, high performance, </w:t>
      </w:r>
    </w:p>
    <w:sectPr w:rsidR="00FC693F" w:rsidRPr="0006063C" w:rsidSect="00034616">
      <w:pgSz w:w="12240" w:h="15840"/>
      <w:pgMar w:top="742" w:right="1416" w:bottom="1440" w:left="1440" w:header="720" w:footer="720" w:gutter="0"/>
      <w:cols w:space="720" w:num="1" w:equalWidth="0">
        <w:col w:w="93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